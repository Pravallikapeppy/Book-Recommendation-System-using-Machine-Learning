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EFD" w:rsidRDefault="00071A43" w:rsidP="00071A43">
      <w:pPr>
        <w:pStyle w:val="Heading1"/>
        <w:jc w:val="center"/>
        <w:rPr>
          <w:sz w:val="40"/>
        </w:rPr>
      </w:pPr>
      <w:r w:rsidRPr="00071A43">
        <w:rPr>
          <w:sz w:val="40"/>
        </w:rPr>
        <w:t>Building a Book Recommendation System Using Data Science and Python</w:t>
      </w:r>
    </w:p>
    <w:p w:rsidR="00071A43" w:rsidRPr="00071A43" w:rsidRDefault="00071A43" w:rsidP="00071A43"/>
    <w:p w:rsidR="003A1EFD" w:rsidRDefault="00071A43" w:rsidP="00071A43">
      <w:pPr>
        <w:ind w:firstLine="720"/>
        <w:jc w:val="both"/>
      </w:pPr>
      <w:r w:rsidRPr="00071A43">
        <w:rPr>
          <w:b/>
          <w:u w:val="single"/>
        </w:rPr>
        <w:t>Abstract:</w:t>
      </w:r>
      <w:r w:rsidRPr="00071A43">
        <w:rPr>
          <w:b/>
        </w:rPr>
        <w:t xml:space="preserve"> </w:t>
      </w:r>
      <w:r>
        <w:t xml:space="preserve">In today's fast-paced world, where time is a precious commodity, recommendation systems play a vital role in helping individuals make informed choices without expending unnecessary </w:t>
      </w:r>
      <w:r>
        <w:t>cognitive resources. One of the popular applications of Data Science is the development of recommendation systems, and in this article, we will explore how to build a book recommendation system using Python.</w:t>
      </w:r>
    </w:p>
    <w:p w:rsidR="003A1EFD" w:rsidRDefault="00071A43" w:rsidP="00071A43">
      <w:pPr>
        <w:pStyle w:val="Heading2"/>
        <w:jc w:val="both"/>
      </w:pPr>
      <w:r>
        <w:t>Understanding Recommendation Systems</w:t>
      </w:r>
    </w:p>
    <w:p w:rsidR="003A1EFD" w:rsidRDefault="00071A43" w:rsidP="00071A43">
      <w:pPr>
        <w:jc w:val="both"/>
      </w:pPr>
      <w:r>
        <w:t>Recommendat</w:t>
      </w:r>
      <w:r>
        <w:t>ion systems are Artificial Intelligence-based algorithms that sift through a vast array of options to create personalized lists of interesting and relevant content for each individual user. These systems take into consideration various factors such as user</w:t>
      </w:r>
      <w:r>
        <w:t xml:space="preserve"> profiles, search and browsing history, and even the preferences of users with similar traits. By utilizing predictive modeling and heuristics, recommendation systems aim to provide customized recommendations that align with the user's interests.</w:t>
      </w:r>
    </w:p>
    <w:p w:rsidR="003A1EFD" w:rsidRDefault="00071A43" w:rsidP="00071A43">
      <w:pPr>
        <w:jc w:val="both"/>
      </w:pPr>
      <w:r>
        <w:t>There are</w:t>
      </w:r>
      <w:r>
        <w:t xml:space="preserve"> different types of recommendation systems, each with its own approach and methodology. Let's explore some of the popular types:</w:t>
      </w:r>
    </w:p>
    <w:p w:rsidR="003A1EFD" w:rsidRDefault="00071A43" w:rsidP="00071A43">
      <w:pPr>
        <w:pStyle w:val="Heading3"/>
        <w:jc w:val="both"/>
      </w:pPr>
      <w:r>
        <w:t>1. Content-Based Recommendation Systems</w:t>
      </w:r>
    </w:p>
    <w:p w:rsidR="003A1EFD" w:rsidRDefault="00071A43" w:rsidP="00071A43">
      <w:pPr>
        <w:jc w:val="both"/>
      </w:pPr>
      <w:r>
        <w:t>Content-based recommendation systems utilize characteristic information and item attrib</w:t>
      </w:r>
      <w:r>
        <w:t>utes to make recommendations. These systems analyze the features of the items and the user's profile to generate relevant suggestions. For example, platforms like Twitter and YouTube use content-based recommendation systems to suggest similar content based</w:t>
      </w:r>
      <w:r>
        <w:t xml:space="preserve"> on the user's current preferences. By creating a vector representation of the features, these systems can identify patterns and recommend items that align with the user's interests.</w:t>
      </w:r>
    </w:p>
    <w:p w:rsidR="003A1EFD" w:rsidRDefault="00071A43" w:rsidP="00071A43">
      <w:pPr>
        <w:jc w:val="both"/>
      </w:pPr>
      <w:r>
        <w:t>One challenge with content-based systems is the potential for over-specia</w:t>
      </w:r>
      <w:r>
        <w:t>lization. If a user is only interested in specific categories, the system may struggle to recommend items outside those categories, even if they could be of interest to the user.</w:t>
      </w:r>
    </w:p>
    <w:p w:rsidR="003A1EFD" w:rsidRDefault="00071A43" w:rsidP="00071A43">
      <w:pPr>
        <w:pStyle w:val="Heading3"/>
        <w:jc w:val="both"/>
      </w:pPr>
      <w:r>
        <w:t>2. Collaborative Filtering Recommendation Systems</w:t>
      </w:r>
    </w:p>
    <w:p w:rsidR="003A1EFD" w:rsidRDefault="00071A43" w:rsidP="00071A43">
      <w:pPr>
        <w:jc w:val="both"/>
      </w:pPr>
      <w:r>
        <w:t>Collaborative filtering rec</w:t>
      </w:r>
      <w:r>
        <w:t>ommendation systems are based on user-item interactions. These systems identify clusters of users with similar ratings or preferences and make recommendations based on the behavior of similar users. For example, a book recommendation system may analyze use</w:t>
      </w:r>
      <w:r>
        <w:t>r ratings and comments to identify similar users and recommend books based on their preferences.</w:t>
      </w:r>
    </w:p>
    <w:p w:rsidR="003A1EFD" w:rsidRDefault="00071A43" w:rsidP="00071A43">
      <w:pPr>
        <w:jc w:val="both"/>
      </w:pPr>
      <w:r>
        <w:lastRenderedPageBreak/>
        <w:t>However, collaborative filtering systems have some limitations. They rely on a user-item matrix, which can be computationally expensive for large datasets. Mor</w:t>
      </w:r>
      <w:r>
        <w:t>eover, these systems tend to favor popular items, potentially neglecting new or less-known items.</w:t>
      </w:r>
    </w:p>
    <w:p w:rsidR="003A1EFD" w:rsidRDefault="00071A43" w:rsidP="00071A43">
      <w:pPr>
        <w:pStyle w:val="Heading3"/>
        <w:jc w:val="both"/>
      </w:pPr>
      <w:r>
        <w:t>3. Hybrid Recommendation Systems</w:t>
      </w:r>
    </w:p>
    <w:p w:rsidR="003A1EFD" w:rsidRDefault="00071A43" w:rsidP="00071A43">
      <w:pPr>
        <w:jc w:val="both"/>
      </w:pPr>
      <w:r>
        <w:t xml:space="preserve">Hybrid recommendation systems combine the strengths of both content-based and collaborative filtering systems. By leveraging </w:t>
      </w:r>
      <w:r>
        <w:t>both types of information, these systems aim to overcome the limitations associated with working with just one approach. Hybrid systems often use techniques like word embeddings, such as word2vec, to capture the semantic meaning of items and enhance the re</w:t>
      </w:r>
      <w:r>
        <w:t>commendation process.</w:t>
      </w:r>
    </w:p>
    <w:p w:rsidR="003A1EFD" w:rsidRDefault="00071A43" w:rsidP="00071A43">
      <w:pPr>
        <w:jc w:val="both"/>
      </w:pPr>
      <w:r>
        <w:t>Hybrid systems are widely used in practice due to their ability to provide more accurate and diverse recommendations.</w:t>
      </w:r>
    </w:p>
    <w:p w:rsidR="003A1EFD" w:rsidRDefault="00071A43" w:rsidP="00071A43">
      <w:pPr>
        <w:pStyle w:val="Heading2"/>
        <w:jc w:val="both"/>
      </w:pPr>
      <w:r>
        <w:t>Steps to Build a Book Recommendation System</w:t>
      </w:r>
    </w:p>
    <w:p w:rsidR="003A1EFD" w:rsidRDefault="00071A43" w:rsidP="00071A43">
      <w:pPr>
        <w:jc w:val="both"/>
      </w:pPr>
      <w:r>
        <w:t>Now let's delve into the step-by-step process of building a book recomme</w:t>
      </w:r>
      <w:r>
        <w:t>ndation system using Python and data science techniques.</w:t>
      </w:r>
    </w:p>
    <w:p w:rsidR="003A1EFD" w:rsidRDefault="00071A43" w:rsidP="00071A43">
      <w:pPr>
        <w:pStyle w:val="Heading3"/>
        <w:jc w:val="both"/>
      </w:pPr>
      <w:r>
        <w:t>Step 1: Collecting and Preparing the Dataset</w:t>
      </w:r>
    </w:p>
    <w:p w:rsidR="003A1EFD" w:rsidRDefault="00071A43" w:rsidP="00071A43">
      <w:pPr>
        <w:jc w:val="both"/>
      </w:pPr>
      <w:r>
        <w:t>To build our book recommendation system, we need a suitable dataset. One option is to obtain a dataset from platforms like Kaggle, which provide a wide ra</w:t>
      </w:r>
      <w:r>
        <w:t xml:space="preserve">nge of datasets for various projects. Once we have the dataset, we can import it into our Python environment using libraries such as </w:t>
      </w:r>
      <w:r>
        <w:rPr>
          <w:rFonts w:ascii="Mono" w:hAnsi="Mono"/>
        </w:rPr>
        <w:t>numpy</w:t>
      </w:r>
      <w:r>
        <w:t xml:space="preserve"> and </w:t>
      </w:r>
      <w:r>
        <w:rPr>
          <w:rFonts w:ascii="Mono" w:hAnsi="Mono"/>
        </w:rPr>
        <w:t>pandas</w:t>
      </w:r>
      <w:r>
        <w:t>.</w:t>
      </w:r>
    </w:p>
    <w:p w:rsidR="003A1EFD" w:rsidRDefault="00071A43" w:rsidP="00071A43">
      <w:r>
        <w:rPr>
          <w:rFonts w:ascii="Mono" w:hAnsi="Mono"/>
        </w:rPr>
        <w:t xml:space="preserve">import numpy as np import pandas as pd  data = pd.read_csv("book_data.csv") print(data.head()) </w:t>
      </w:r>
    </w:p>
    <w:p w:rsidR="003A1EFD" w:rsidRDefault="00071A43" w:rsidP="00071A43">
      <w:pPr>
        <w:jc w:val="both"/>
      </w:pPr>
      <w:r>
        <w:t>In this e</w:t>
      </w:r>
      <w:r>
        <w:t>xample, we import the necessary libraries and read the dataset into a pandas DataFrame. It's important to understand the structure of the dataset, including the columns and their relevance to the recommendation system.</w:t>
      </w:r>
    </w:p>
    <w:p w:rsidR="003A1EFD" w:rsidRDefault="00071A43" w:rsidP="00071A43">
      <w:pPr>
        <w:pStyle w:val="Heading3"/>
        <w:jc w:val="both"/>
      </w:pPr>
      <w:r>
        <w:t>Step 2: Data Cleaning and Feature Sel</w:t>
      </w:r>
      <w:r>
        <w:t>ection</w:t>
      </w:r>
    </w:p>
    <w:p w:rsidR="003A1EFD" w:rsidRDefault="00071A43" w:rsidP="00071A43">
      <w:pPr>
        <w:jc w:val="both"/>
      </w:pPr>
      <w:r>
        <w:t>Next, we need to clean the dataset and select the relevant features for our recommendation system. In this case, we will focus on three key columns: the book title, book description, and book rating count.</w:t>
      </w:r>
    </w:p>
    <w:p w:rsidR="003A1EFD" w:rsidRDefault="00071A43" w:rsidP="00071A43">
      <w:r>
        <w:rPr>
          <w:rFonts w:ascii="Mono" w:hAnsi="Mono"/>
        </w:rPr>
        <w:t>data = data[["book_title", "book_desc", "bo</w:t>
      </w:r>
      <w:r>
        <w:rPr>
          <w:rFonts w:ascii="Mono" w:hAnsi="Mono"/>
        </w:rPr>
        <w:t xml:space="preserve">ok_rating_count"]] print(data.head()) </w:t>
      </w:r>
    </w:p>
    <w:p w:rsidR="003A1EFD" w:rsidRDefault="00071A43" w:rsidP="00071A43">
      <w:pPr>
        <w:jc w:val="both"/>
      </w:pPr>
      <w:r>
        <w:t>By selecting these columns, we narrow down the dataset to the essential information needed for our recommendation system.</w:t>
      </w:r>
    </w:p>
    <w:p w:rsidR="003A1EFD" w:rsidRDefault="00071A43" w:rsidP="00071A43">
      <w:pPr>
        <w:pStyle w:val="Heading3"/>
        <w:jc w:val="both"/>
      </w:pPr>
      <w:r>
        <w:t>Step 3: Exploring the Dataset</w:t>
      </w:r>
    </w:p>
    <w:p w:rsidR="003A1EFD" w:rsidRDefault="00071A43" w:rsidP="00071A43">
      <w:pPr>
        <w:jc w:val="both"/>
      </w:pPr>
      <w:r>
        <w:t>Before proceeding further, it's important to gain insights into t</w:t>
      </w:r>
      <w:r>
        <w:t>he dataset and understand its characteristics. For example, we can analyze the top-rated books based on the number of ratings.</w:t>
      </w:r>
    </w:p>
    <w:p w:rsidR="003A1EFD" w:rsidRDefault="00071A43" w:rsidP="00071A43">
      <w:r>
        <w:rPr>
          <w:rFonts w:ascii="Mono" w:hAnsi="Mono"/>
        </w:rPr>
        <w:t>data = data.sort_values(by="book_rating_count", ascending=False) top_5 = data.head()  import plotly.express as px import plotly.g</w:t>
      </w:r>
      <w:r>
        <w:rPr>
          <w:rFonts w:ascii="Mono" w:hAnsi="Mono"/>
        </w:rPr>
        <w:t xml:space="preserve">raph_objects as go  labels = top_5["book_title"] values = </w:t>
      </w:r>
      <w:r>
        <w:rPr>
          <w:rFonts w:ascii="Mono" w:hAnsi="Mono"/>
        </w:rPr>
        <w:lastRenderedPageBreak/>
        <w:t>top_5["book_rating_count"] colors = ['gold','</w:t>
      </w:r>
      <w:proofErr w:type="spellStart"/>
      <w:r>
        <w:rPr>
          <w:rFonts w:ascii="Mono" w:hAnsi="Mono"/>
        </w:rPr>
        <w:t>lightgreen</w:t>
      </w:r>
      <w:proofErr w:type="spellEnd"/>
      <w:r>
        <w:rPr>
          <w:rFonts w:ascii="Mono" w:hAnsi="Mono"/>
        </w:rPr>
        <w:t xml:space="preserve">']  fig = </w:t>
      </w:r>
      <w:proofErr w:type="spellStart"/>
      <w:r>
        <w:rPr>
          <w:rFonts w:ascii="Mono" w:hAnsi="Mono"/>
        </w:rPr>
        <w:t>g</w:t>
      </w:r>
      <w:r>
        <w:rPr>
          <w:rFonts w:ascii="Mono" w:hAnsi="Mono"/>
        </w:rPr>
        <w:t>o.Figure</w:t>
      </w:r>
      <w:proofErr w:type="spellEnd"/>
      <w:r>
        <w:rPr>
          <w:rFonts w:ascii="Mono" w:hAnsi="Mono"/>
        </w:rPr>
        <w:t>(data=[</w:t>
      </w:r>
      <w:proofErr w:type="spellStart"/>
      <w:r>
        <w:rPr>
          <w:rFonts w:ascii="Mono" w:hAnsi="Mono"/>
        </w:rPr>
        <w:t>go.Pie</w:t>
      </w:r>
      <w:proofErr w:type="spellEnd"/>
      <w:r>
        <w:rPr>
          <w:rFonts w:ascii="Mono" w:hAnsi="Mono"/>
        </w:rPr>
        <w:t xml:space="preserve">(labels=labels, values=values)]) </w:t>
      </w:r>
      <w:proofErr w:type="spellStart"/>
      <w:r>
        <w:rPr>
          <w:rFonts w:ascii="Mono" w:hAnsi="Mono"/>
        </w:rPr>
        <w:t>fig.update_layout</w:t>
      </w:r>
      <w:proofErr w:type="spellEnd"/>
      <w:r>
        <w:rPr>
          <w:rFonts w:ascii="Mono" w:hAnsi="Mono"/>
        </w:rPr>
        <w:t>(</w:t>
      </w:r>
      <w:proofErr w:type="spellStart"/>
      <w:r>
        <w:rPr>
          <w:rFonts w:ascii="Mono" w:hAnsi="Mono"/>
        </w:rPr>
        <w:t>title_text</w:t>
      </w:r>
      <w:proofErr w:type="spellEnd"/>
      <w:r>
        <w:rPr>
          <w:rFonts w:ascii="Mono" w:hAnsi="Mono"/>
        </w:rPr>
        <w:t>="Top 5 Rated Books") fig.update_traces(hoverinfo=</w:t>
      </w:r>
      <w:r>
        <w:rPr>
          <w:rFonts w:ascii="Mono" w:hAnsi="Mono"/>
        </w:rPr>
        <w:t xml:space="preserve">'label+percent', textinfo='percent', textfont_size=30, marker=dict(colors=colors, line=dict(color='black', width=3))) fig.show() </w:t>
      </w:r>
    </w:p>
    <w:p w:rsidR="003A1EFD" w:rsidRDefault="00071A43" w:rsidP="00071A43">
      <w:pPr>
        <w:jc w:val="both"/>
      </w:pPr>
      <w:r>
        <w:t>This visualization provides a glimpse into the most popular books based on user ratings.</w:t>
      </w:r>
    </w:p>
    <w:p w:rsidR="003A1EFD" w:rsidRDefault="00071A43" w:rsidP="00071A43">
      <w:pPr>
        <w:pStyle w:val="Heading3"/>
        <w:jc w:val="both"/>
      </w:pPr>
      <w:r>
        <w:t>Step 4: Handling Null Values</w:t>
      </w:r>
    </w:p>
    <w:p w:rsidR="003A1EFD" w:rsidRDefault="00071A43" w:rsidP="00071A43">
      <w:pPr>
        <w:jc w:val="both"/>
      </w:pPr>
      <w:r>
        <w:t xml:space="preserve">It's </w:t>
      </w:r>
      <w:r>
        <w:t>important to check for null values in the dataset and handle them accordingly. In this case, we observe null values in the book description column. Let's drop the rows with null values.</w:t>
      </w:r>
    </w:p>
    <w:p w:rsidR="003A1EFD" w:rsidRDefault="00071A43" w:rsidP="00071A43">
      <w:pPr>
        <w:jc w:val="both"/>
      </w:pPr>
      <w:r>
        <w:rPr>
          <w:rFonts w:ascii="Mono" w:hAnsi="Mono"/>
        </w:rPr>
        <w:t xml:space="preserve">data = data.dropna(subset=["book_desc"]) </w:t>
      </w:r>
    </w:p>
    <w:p w:rsidR="003A1EFD" w:rsidRDefault="00071A43" w:rsidP="00071A43">
      <w:pPr>
        <w:jc w:val="both"/>
      </w:pPr>
      <w:r>
        <w:t>By removing the rows with nu</w:t>
      </w:r>
      <w:r>
        <w:t>ll values, we ensure the integrity of our data for the recommendation system.</w:t>
      </w:r>
    </w:p>
    <w:p w:rsidR="003A1EFD" w:rsidRDefault="00071A43" w:rsidP="00071A43">
      <w:pPr>
        <w:pStyle w:val="Heading3"/>
        <w:jc w:val="both"/>
      </w:pPr>
      <w:r>
        <w:t>Step 5: Feature Engineering and Text Processing</w:t>
      </w:r>
    </w:p>
    <w:p w:rsidR="003A1EFD" w:rsidRDefault="00071A43" w:rsidP="00071A43">
      <w:pPr>
        <w:jc w:val="both"/>
      </w:pPr>
      <w:r>
        <w:t>For our recommendation system, we will use the book description column as the feature to identify similar books. We can utilize te</w:t>
      </w:r>
      <w:r>
        <w:t>chniques like TF-IDF (Term Frequency-Inverse Document Frequency) for text processing.</w:t>
      </w:r>
    </w:p>
    <w:p w:rsidR="003A1EFD" w:rsidRDefault="00071A43" w:rsidP="00071A43">
      <w:r>
        <w:rPr>
          <w:rFonts w:ascii="Mono" w:hAnsi="Mono"/>
        </w:rPr>
        <w:t>from sklearn.feature_extraction import text  feature = data["book_desc"].tolist() tfidf = text.TfidfVectorizer(input=feature, stop_words="english") tfidf_matrix = tfidf.f</w:t>
      </w:r>
      <w:r>
        <w:rPr>
          <w:rFonts w:ascii="Mono" w:hAnsi="Mono"/>
        </w:rPr>
        <w:t xml:space="preserve">it_transform(feature) </w:t>
      </w:r>
    </w:p>
    <w:p w:rsidR="003A1EFD" w:rsidRDefault="00071A43" w:rsidP="00071A43">
      <w:pPr>
        <w:jc w:val="both"/>
      </w:pPr>
      <w:r>
        <w:t>By applying TF-IDF, we transform the book descriptions into numerical vectors that capture their semantic meaning.</w:t>
      </w:r>
    </w:p>
    <w:p w:rsidR="003A1EFD" w:rsidRDefault="00071A43" w:rsidP="00071A43">
      <w:pPr>
        <w:pStyle w:val="Heading3"/>
        <w:jc w:val="both"/>
      </w:pPr>
      <w:r>
        <w:t>Step 6: Building the Similarity Matrix</w:t>
      </w:r>
    </w:p>
    <w:p w:rsidR="003A1EFD" w:rsidRDefault="00071A43" w:rsidP="00071A43">
      <w:pPr>
        <w:jc w:val="both"/>
      </w:pPr>
      <w:r>
        <w:t>To identify similar books, we need to compute the similarity between the TF-IDF</w:t>
      </w:r>
      <w:r>
        <w:t xml:space="preserve"> vectors. We can use techniques like linear kernel to calculate the similarity matrix.</w:t>
      </w:r>
    </w:p>
    <w:p w:rsidR="003A1EFD" w:rsidRDefault="00071A43" w:rsidP="00071A43">
      <w:r>
        <w:rPr>
          <w:rFonts w:ascii="Mono" w:hAnsi="Mono"/>
        </w:rPr>
        <w:t xml:space="preserve">from sklearn.metrics.pairwise import linear_kernel  similarity = linear_kernel(tfidf_matrix, tfidf_matrix) </w:t>
      </w:r>
    </w:p>
    <w:p w:rsidR="003A1EFD" w:rsidRDefault="00071A43" w:rsidP="00071A43">
      <w:pPr>
        <w:jc w:val="both"/>
      </w:pPr>
      <w:r>
        <w:t>The similarity matrix allows us to measure the similarity bet</w:t>
      </w:r>
      <w:r>
        <w:t>ween any two books based on their descriptions.</w:t>
      </w:r>
    </w:p>
    <w:p w:rsidR="003A1EFD" w:rsidRDefault="00071A43" w:rsidP="00071A43">
      <w:pPr>
        <w:pStyle w:val="Heading3"/>
        <w:jc w:val="both"/>
      </w:pPr>
      <w:r>
        <w:t>Step 7: Setting the Book Title as an Index</w:t>
      </w:r>
    </w:p>
    <w:p w:rsidR="003A1EFD" w:rsidRDefault="00071A43" w:rsidP="00071A43">
      <w:pPr>
        <w:jc w:val="both"/>
      </w:pPr>
      <w:r>
        <w:t>To facilitate the recommendation process, let's set the book title column as the index. This will allow us to find similar books by providing the title as an input.</w:t>
      </w:r>
    </w:p>
    <w:p w:rsidR="003A1EFD" w:rsidRDefault="00071A43" w:rsidP="00071A43">
      <w:pPr>
        <w:jc w:val="both"/>
      </w:pPr>
      <w:r>
        <w:rPr>
          <w:rFonts w:ascii="Mono" w:hAnsi="Mono"/>
        </w:rPr>
        <w:t xml:space="preserve">indices = pd.Series(data.index, index=data['book_title']).drop_duplicates() </w:t>
      </w:r>
    </w:p>
    <w:p w:rsidR="003A1EFD" w:rsidRDefault="00071A43" w:rsidP="00071A43">
      <w:pPr>
        <w:jc w:val="both"/>
      </w:pPr>
      <w:r>
        <w:t>By creating an index based on the book titles, we can easily retrieve the corresponding book indices.</w:t>
      </w:r>
    </w:p>
    <w:p w:rsidR="003A1EFD" w:rsidRDefault="00071A43" w:rsidP="00071A43">
      <w:pPr>
        <w:pStyle w:val="Heading3"/>
        <w:jc w:val="both"/>
      </w:pPr>
      <w:r>
        <w:lastRenderedPageBreak/>
        <w:t>Step 8: Building the Recommendation Function</w:t>
      </w:r>
    </w:p>
    <w:p w:rsidR="003A1EFD" w:rsidRDefault="00071A43" w:rsidP="00071A43">
      <w:pPr>
        <w:jc w:val="both"/>
      </w:pPr>
      <w:r>
        <w:t>Now, let's define a function tha</w:t>
      </w:r>
      <w:r>
        <w:t>t takes a book title as input and recommends similar books based on the similarity matrix.</w:t>
      </w:r>
    </w:p>
    <w:p w:rsidR="003A1EFD" w:rsidRDefault="00071A43" w:rsidP="00071A43">
      <w:bookmarkStart w:id="0" w:name="_GoBack"/>
      <w:r>
        <w:rPr>
          <w:rFonts w:ascii="Mono" w:hAnsi="Mono"/>
        </w:rPr>
        <w:t xml:space="preserve">def book_recommendation(title, similarity=similarity):     index = indices[title]     similarity_scores = list(enumerate(similarity[index]))     similarity_scores = </w:t>
      </w:r>
      <w:r>
        <w:rPr>
          <w:rFonts w:ascii="Mono" w:hAnsi="Mono"/>
        </w:rPr>
        <w:t xml:space="preserve">sorted(similarity_scores, key=lambda x: x[1], reverse=True)     similarity_scores = similarity_scores[0:5]     bookindices = [i[0] for i in similarity_scores]     return data['book_title'].iloc[bookindices] </w:t>
      </w:r>
    </w:p>
    <w:bookmarkEnd w:id="0"/>
    <w:p w:rsidR="003A1EFD" w:rsidRDefault="00071A43" w:rsidP="00071A43">
      <w:pPr>
        <w:jc w:val="both"/>
      </w:pPr>
      <w:r>
        <w:t xml:space="preserve">This function retrieves the similarity scores </w:t>
      </w:r>
      <w:r>
        <w:t>for the given book title, sorts them in descending order, and returns the top 5 similar books.</w:t>
      </w:r>
    </w:p>
    <w:p w:rsidR="003A1EFD" w:rsidRDefault="00071A43" w:rsidP="00071A43">
      <w:pPr>
        <w:pStyle w:val="Heading3"/>
        <w:jc w:val="both"/>
      </w:pPr>
      <w:r>
        <w:t>Step 9: Testing the Recommendation System</w:t>
      </w:r>
    </w:p>
    <w:p w:rsidR="003A1EFD" w:rsidRDefault="00071A43" w:rsidP="00071A43">
      <w:pPr>
        <w:jc w:val="both"/>
      </w:pPr>
      <w:r>
        <w:t>To validate our recommendation system, let's test it with a sample book title.</w:t>
      </w:r>
    </w:p>
    <w:p w:rsidR="003A1EFD" w:rsidRDefault="00071A43" w:rsidP="00071A43">
      <w:pPr>
        <w:jc w:val="both"/>
      </w:pPr>
      <w:r>
        <w:rPr>
          <w:rFonts w:ascii="Mono" w:hAnsi="Mono"/>
        </w:rPr>
        <w:t xml:space="preserve">print(book_recommendation("Letters to a </w:t>
      </w:r>
      <w:r>
        <w:rPr>
          <w:rFonts w:ascii="Mono" w:hAnsi="Mono"/>
        </w:rPr>
        <w:t xml:space="preserve">Secret Lover")) </w:t>
      </w:r>
    </w:p>
    <w:p w:rsidR="003A1EFD" w:rsidRDefault="00071A43" w:rsidP="00071A43">
      <w:pPr>
        <w:jc w:val="both"/>
      </w:pPr>
      <w:r>
        <w:t>The function returns a list of similar books based on the input title.</w:t>
      </w:r>
    </w:p>
    <w:p w:rsidR="003A1EFD" w:rsidRDefault="00071A43" w:rsidP="00071A43">
      <w:pPr>
        <w:pStyle w:val="Heading2"/>
        <w:jc w:val="both"/>
      </w:pPr>
      <w:r>
        <w:t>Summary</w:t>
      </w:r>
    </w:p>
    <w:p w:rsidR="003A1EFD" w:rsidRDefault="00071A43" w:rsidP="00071A43">
      <w:pPr>
        <w:jc w:val="both"/>
      </w:pPr>
      <w:r>
        <w:t xml:space="preserve">A book recommendation system is a valuable application of data science, helping users discover books based on their interests. By leveraging Python and machine </w:t>
      </w:r>
      <w:r>
        <w:t>learning techniques, we can build an effective recommendation system that suggests books similar to the user's preferences. Throughout this article, we explored the different types of recommendation systems, the steps involved in building a book recommenda</w:t>
      </w:r>
      <w:r>
        <w:t>tion system, and the key considerations at each stage. With this knowledge, you can embark on your own data science projects and continue to explore the vast potential of recommendation systems.</w:t>
      </w:r>
    </w:p>
    <w:p w:rsidR="003A1EFD" w:rsidRDefault="00071A43" w:rsidP="00071A43">
      <w:pPr>
        <w:jc w:val="both"/>
      </w:pPr>
      <w:r>
        <w:t>If you're interested in further data science projects and wan</w:t>
      </w:r>
      <w:r>
        <w:t>t to enhance your skills, you can find numerous resources and datasets on platforms like Kaggle. Feel free to explore and delve deeper into the world of recommendation systems.</w:t>
      </w:r>
    </w:p>
    <w:p w:rsidR="003A1EFD" w:rsidRDefault="00071A43" w:rsidP="00071A43">
      <w:pPr>
        <w:jc w:val="both"/>
      </w:pPr>
      <w:r>
        <w:t>We hope you found this article on how to build a book recommendation system usi</w:t>
      </w:r>
      <w:r>
        <w:t>ng Python informative and insightful. If you have any questions or suggestions, feel free to share them in the comments section below. Happy exploring!</w:t>
      </w:r>
    </w:p>
    <w:sectPr w:rsidR="003A1E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71A43"/>
    <w:rsid w:val="0015074B"/>
    <w:rsid w:val="0029639D"/>
    <w:rsid w:val="00326F90"/>
    <w:rsid w:val="003A1EF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C396A"/>
  <w14:defaultImageDpi w14:val="300"/>
  <w15:docId w15:val="{69337105-E5F6-41B1-889C-45409C84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FFD40-BEC1-4267-9A10-20697D7A5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1700062786.072752</dc:title>
  <dc:subject/>
  <dc:creator>python-docx</dc:creator>
  <cp:keywords/>
  <dc:description>generated by python-docx</dc:description>
  <cp:lastModifiedBy>Naidu</cp:lastModifiedBy>
  <cp:revision>2</cp:revision>
  <dcterms:created xsi:type="dcterms:W3CDTF">2013-12-23T23:15:00Z</dcterms:created>
  <dcterms:modified xsi:type="dcterms:W3CDTF">2023-11-15T15:46:00Z</dcterms:modified>
  <cp:category/>
</cp:coreProperties>
</file>